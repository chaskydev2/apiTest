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5313" w14:textId="77777777" w:rsidR="00576180" w:rsidRDefault="005162D2">
      <w:pPr>
        <w:pStyle w:val="Ttulo"/>
      </w:pPr>
      <w:r>
        <w:t>Prueba Técnica – Desarrollador(a) Laravel</w:t>
      </w:r>
    </w:p>
    <w:p w14:paraId="117C0581" w14:textId="77777777" w:rsidR="00576180" w:rsidRDefault="005162D2">
      <w:r>
        <w:t>Duración sugerida: 3–4 horas</w:t>
      </w:r>
      <w:r>
        <w:br/>
        <w:t>Formato de entrega: Word (este documento) + Código en repositorio Git</w:t>
      </w:r>
    </w:p>
    <w:p w14:paraId="597EF110" w14:textId="77777777" w:rsidR="00576180" w:rsidRDefault="005162D2">
      <w:pPr>
        <w:pStyle w:val="Ttulo1"/>
      </w:pPr>
      <w:r>
        <w:t>Parte C — Conocimientos básicos de servidores</w:t>
      </w:r>
    </w:p>
    <w:p w14:paraId="75F2E1EE" w14:textId="77777777" w:rsidR="00576180" w:rsidRDefault="005162D2">
      <w:r>
        <w:t>1) ¿Qué permisos asignarías a un archivo de llave privada y por qué?</w:t>
      </w:r>
    </w:p>
    <w:p w14:paraId="01D24F9E" w14:textId="5799988F" w:rsidR="00576180" w:rsidRDefault="005162D2">
      <w:r>
        <w:t xml:space="preserve">Respuesta: </w:t>
      </w:r>
      <w:proofErr w:type="spellStart"/>
      <w:r w:rsidR="003D73F0">
        <w:t>Permiso</w:t>
      </w:r>
      <w:proofErr w:type="spellEnd"/>
      <w:r w:rsidR="003D73F0">
        <w:t xml:space="preserve"> 600 </w:t>
      </w:r>
      <w:proofErr w:type="spellStart"/>
      <w:r w:rsidR="003D73F0">
        <w:t>lectura</w:t>
      </w:r>
      <w:proofErr w:type="spellEnd"/>
      <w:r w:rsidR="003D73F0">
        <w:t xml:space="preserve"> y </w:t>
      </w:r>
      <w:proofErr w:type="spellStart"/>
      <w:r w:rsidR="003D73F0">
        <w:t>escritura</w:t>
      </w:r>
      <w:proofErr w:type="spellEnd"/>
      <w:r w:rsidR="003D73F0">
        <w:t xml:space="preserve"> solo para </w:t>
      </w:r>
      <w:proofErr w:type="spellStart"/>
      <w:r w:rsidR="003D73F0">
        <w:t>el</w:t>
      </w:r>
      <w:proofErr w:type="spellEnd"/>
      <w:r w:rsidR="003D73F0">
        <w:t xml:space="preserve"> </w:t>
      </w:r>
      <w:proofErr w:type="spellStart"/>
      <w:r w:rsidR="003D73F0">
        <w:t>administrador</w:t>
      </w:r>
      <w:proofErr w:type="spellEnd"/>
      <w:r>
        <w:br/>
      </w:r>
    </w:p>
    <w:p w14:paraId="7C450017" w14:textId="77777777" w:rsidR="00576180" w:rsidRDefault="005162D2">
      <w:r>
        <w:t>2) Comandos para limpiar cache de Laravel.</w:t>
      </w:r>
    </w:p>
    <w:p w14:paraId="7E216C30" w14:textId="08963961" w:rsidR="00576180" w:rsidRDefault="005162D2">
      <w:r>
        <w:t xml:space="preserve">Respuesta: </w:t>
      </w:r>
      <w:r w:rsidR="003D73F0" w:rsidRPr="003D73F0">
        <w:t xml:space="preserve">php artisan </w:t>
      </w:r>
      <w:proofErr w:type="spellStart"/>
      <w:proofErr w:type="gramStart"/>
      <w:r w:rsidR="003D73F0" w:rsidRPr="003D73F0">
        <w:t>cache:clear</w:t>
      </w:r>
      <w:proofErr w:type="spellEnd"/>
      <w:proofErr w:type="gramEnd"/>
      <w:r>
        <w:br/>
      </w:r>
    </w:p>
    <w:p w14:paraId="63406BB1" w14:textId="77777777" w:rsidR="00576180" w:rsidRDefault="005162D2">
      <w:r>
        <w:t>3) Cómo mantener workers de cola en producción.</w:t>
      </w:r>
    </w:p>
    <w:p w14:paraId="397041B0" w14:textId="472ABBC7" w:rsidR="00576180" w:rsidRDefault="005162D2">
      <w:r>
        <w:t xml:space="preserve">Respuesta: </w:t>
      </w:r>
      <w:r w:rsidR="00C14E51">
        <w:tab/>
      </w:r>
      <w:r>
        <w:br/>
      </w:r>
    </w:p>
    <w:p w14:paraId="2294D55B" w14:textId="77777777" w:rsidR="00576180" w:rsidRDefault="005162D2">
      <w:r>
        <w:t>4) ¿Dónde revisar errores de app y servidor?</w:t>
      </w:r>
    </w:p>
    <w:p w14:paraId="4B9EFC03" w14:textId="77777777" w:rsidR="00EF265F" w:rsidRDefault="005162D2">
      <w:r>
        <w:t xml:space="preserve">Respuesta: </w:t>
      </w:r>
    </w:p>
    <w:p w14:paraId="2BB9F94F" w14:textId="08D12892" w:rsidR="00EF265F" w:rsidRDefault="00EF265F" w:rsidP="00EF265F">
      <w:pPr>
        <w:ind w:firstLine="720"/>
      </w:pPr>
      <w:r>
        <w:t xml:space="preserve">App: </w:t>
      </w:r>
      <w:r>
        <w:t>storage/logs/laravel.log</w:t>
      </w:r>
    </w:p>
    <w:p w14:paraId="42C9C46C" w14:textId="472BD415" w:rsidR="00576180" w:rsidRDefault="00EF265F" w:rsidP="00EF265F">
      <w:pPr>
        <w:ind w:firstLine="720"/>
      </w:pPr>
      <w:proofErr w:type="spellStart"/>
      <w:r>
        <w:t>Servidor</w:t>
      </w:r>
      <w:proofErr w:type="spellEnd"/>
      <w:r>
        <w:t xml:space="preserve"> Apache: </w:t>
      </w:r>
      <w:r>
        <w:t>/var/log/apache2/error.log</w:t>
      </w:r>
      <w:r w:rsidR="005162D2">
        <w:br/>
      </w:r>
    </w:p>
    <w:p w14:paraId="51813E32" w14:textId="77777777" w:rsidR="00576180" w:rsidRDefault="005162D2">
      <w:r>
        <w:t>5) Esquema básico de .htaccess para SPA.</w:t>
      </w:r>
    </w:p>
    <w:p w14:paraId="026C97F5" w14:textId="77777777" w:rsidR="00EF265F" w:rsidRDefault="005162D2" w:rsidP="00EF265F">
      <w:r>
        <w:t xml:space="preserve">Respuesta: </w:t>
      </w:r>
    </w:p>
    <w:p w14:paraId="5FBA9005" w14:textId="6E2E5480" w:rsidR="00EF265F" w:rsidRDefault="00EF265F" w:rsidP="00EF265F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mod_rewrite.c</w:t>
      </w:r>
      <w:proofErr w:type="spellEnd"/>
      <w:r>
        <w:t>&gt;</w:t>
      </w:r>
    </w:p>
    <w:p w14:paraId="1333FBDE" w14:textId="77777777" w:rsidR="00EF265F" w:rsidRDefault="00EF265F" w:rsidP="00EF265F">
      <w:r>
        <w:t xml:space="preserve">    </w:t>
      </w:r>
      <w:proofErr w:type="spellStart"/>
      <w:r>
        <w:t>RewriteEngine</w:t>
      </w:r>
      <w:proofErr w:type="spellEnd"/>
      <w:r>
        <w:t xml:space="preserve"> On</w:t>
      </w:r>
    </w:p>
    <w:p w14:paraId="4C522447" w14:textId="77777777" w:rsidR="00EF265F" w:rsidRDefault="00EF265F" w:rsidP="00EF265F">
      <w:r>
        <w:t xml:space="preserve">    </w:t>
      </w:r>
      <w:proofErr w:type="spellStart"/>
      <w:r>
        <w:t>RewriteBase</w:t>
      </w:r>
      <w:proofErr w:type="spellEnd"/>
      <w:r>
        <w:t xml:space="preserve"> /</w:t>
      </w:r>
    </w:p>
    <w:p w14:paraId="06468D37" w14:textId="77777777" w:rsidR="00EF265F" w:rsidRDefault="00EF265F" w:rsidP="00EF265F">
      <w:r>
        <w:t xml:space="preserve">    </w:t>
      </w:r>
      <w:proofErr w:type="spellStart"/>
      <w:r>
        <w:t>RewriteRule</w:t>
      </w:r>
      <w:proofErr w:type="spellEnd"/>
      <w:r>
        <w:t xml:space="preserve"> ^index\.php$ - [L]</w:t>
      </w:r>
    </w:p>
    <w:p w14:paraId="5BA42D27" w14:textId="77777777" w:rsidR="00EF265F" w:rsidRDefault="00EF265F" w:rsidP="00EF265F">
      <w:r>
        <w:t xml:space="preserve">    </w:t>
      </w:r>
      <w:proofErr w:type="spellStart"/>
      <w:r>
        <w:t>RewriteCond</w:t>
      </w:r>
      <w:proofErr w:type="spellEnd"/>
      <w:r>
        <w:t xml:space="preserve"> %{REQUEST_FILENAME</w:t>
      </w:r>
      <w:proofErr w:type="gramStart"/>
      <w:r>
        <w:t>} !</w:t>
      </w:r>
      <w:proofErr w:type="gramEnd"/>
      <w:r>
        <w:t>-f</w:t>
      </w:r>
    </w:p>
    <w:p w14:paraId="44651785" w14:textId="77777777" w:rsidR="00EF265F" w:rsidRDefault="00EF265F" w:rsidP="00EF265F">
      <w:r>
        <w:lastRenderedPageBreak/>
        <w:t xml:space="preserve">    </w:t>
      </w:r>
      <w:proofErr w:type="spellStart"/>
      <w:r>
        <w:t>RewriteCond</w:t>
      </w:r>
      <w:proofErr w:type="spellEnd"/>
      <w:r>
        <w:t xml:space="preserve"> %{REQUEST_FILENAME</w:t>
      </w:r>
      <w:proofErr w:type="gramStart"/>
      <w:r>
        <w:t>} !</w:t>
      </w:r>
      <w:proofErr w:type="gramEnd"/>
      <w:r>
        <w:t>-d</w:t>
      </w:r>
    </w:p>
    <w:p w14:paraId="754427CC" w14:textId="77777777" w:rsidR="00EF265F" w:rsidRDefault="00EF265F" w:rsidP="00EF265F">
      <w:r>
        <w:t xml:space="preserve">    </w:t>
      </w:r>
      <w:proofErr w:type="spellStart"/>
      <w:proofErr w:type="gramStart"/>
      <w:r>
        <w:t>RewriteRule</w:t>
      </w:r>
      <w:proofErr w:type="spellEnd"/>
      <w:r>
        <w:t xml:space="preserve"> .</w:t>
      </w:r>
      <w:proofErr w:type="gramEnd"/>
      <w:r>
        <w:t xml:space="preserve"> /</w:t>
      </w:r>
      <w:proofErr w:type="spellStart"/>
      <w:r>
        <w:t>index.php</w:t>
      </w:r>
      <w:proofErr w:type="spellEnd"/>
      <w:r>
        <w:t xml:space="preserve"> [L]</w:t>
      </w:r>
    </w:p>
    <w:p w14:paraId="663BF1A2" w14:textId="52B7BF2F" w:rsidR="00576180" w:rsidRDefault="00EF265F" w:rsidP="00EF265F">
      <w:r>
        <w:t>&lt;/</w:t>
      </w:r>
      <w:proofErr w:type="spellStart"/>
      <w:r>
        <w:t>IfModule</w:t>
      </w:r>
      <w:proofErr w:type="spellEnd"/>
      <w:r>
        <w:t>&gt;</w:t>
      </w:r>
      <w:r w:rsidR="005162D2">
        <w:br/>
      </w:r>
    </w:p>
    <w:p w14:paraId="24B1BC27" w14:textId="77777777" w:rsidR="00576180" w:rsidRDefault="005162D2">
      <w:r>
        <w:t>6) Comando para backup/restore MySQL.</w:t>
      </w:r>
    </w:p>
    <w:p w14:paraId="518BF803" w14:textId="77777777" w:rsidR="00576180" w:rsidRDefault="005162D2">
      <w:r>
        <w:t>Respuesta: ........................................................................................................................</w:t>
      </w:r>
      <w:r>
        <w:br/>
      </w:r>
    </w:p>
    <w:p w14:paraId="01B66EC0" w14:textId="77777777" w:rsidR="00576180" w:rsidRDefault="005162D2">
      <w:r>
        <w:t>7) ¿Qué es OPcache y por qué ayuda?</w:t>
      </w:r>
    </w:p>
    <w:p w14:paraId="4EC35F31" w14:textId="77777777" w:rsidR="00576180" w:rsidRDefault="005162D2">
      <w:r>
        <w:t>Respuesta: ........................................................................................................................</w:t>
      </w:r>
      <w:r>
        <w:br/>
      </w:r>
    </w:p>
    <w:p w14:paraId="3827B16C" w14:textId="77777777" w:rsidR="00576180" w:rsidRDefault="005162D2">
      <w:r>
        <w:t>8) Riesgos de exponer .env y cómo evitarlos.</w:t>
      </w:r>
    </w:p>
    <w:p w14:paraId="65CE45D0" w14:textId="04559A5E" w:rsidR="00576180" w:rsidRDefault="005162D2">
      <w:r>
        <w:t xml:space="preserve">Respuesta: </w:t>
      </w:r>
      <w:proofErr w:type="spellStart"/>
      <w:r w:rsidR="00EF265F">
        <w:t>Filtracion</w:t>
      </w:r>
      <w:proofErr w:type="spellEnd"/>
      <w:r w:rsidR="00EF265F">
        <w:t xml:space="preserve"> de </w:t>
      </w:r>
      <w:proofErr w:type="spellStart"/>
      <w:r w:rsidR="00EF265F">
        <w:t>informacion</w:t>
      </w:r>
      <w:proofErr w:type="spellEnd"/>
      <w:r w:rsidR="00EF265F">
        <w:t xml:space="preserve"> </w:t>
      </w:r>
      <w:proofErr w:type="spellStart"/>
      <w:r w:rsidR="00EF265F">
        <w:t>delicada</w:t>
      </w:r>
      <w:proofErr w:type="spellEnd"/>
      <w:r w:rsidR="00EF265F">
        <w:t xml:space="preserve"> e </w:t>
      </w:r>
      <w:proofErr w:type="spellStart"/>
      <w:r w:rsidR="00EF265F">
        <w:t>importante</w:t>
      </w:r>
      <w:proofErr w:type="spellEnd"/>
      <w:r w:rsidR="00EF265F">
        <w:t xml:space="preserve"> </w:t>
      </w:r>
      <w:proofErr w:type="spellStart"/>
      <w:r w:rsidR="00EF265F">
        <w:t>como</w:t>
      </w:r>
      <w:proofErr w:type="spellEnd"/>
      <w:r w:rsidR="00EF265F">
        <w:t xml:space="preserve"> </w:t>
      </w:r>
      <w:proofErr w:type="spellStart"/>
      <w:r w:rsidR="00EF265F">
        <w:t>accesos</w:t>
      </w:r>
      <w:proofErr w:type="spellEnd"/>
      <w:r w:rsidR="00EF265F">
        <w:t xml:space="preserve"> a base de </w:t>
      </w:r>
      <w:proofErr w:type="spellStart"/>
      <w:r w:rsidR="00EF265F">
        <w:t>datos</w:t>
      </w:r>
      <w:proofErr w:type="spellEnd"/>
      <w:r w:rsidR="00EF265F">
        <w:t xml:space="preserve"> </w:t>
      </w:r>
      <w:proofErr w:type="spellStart"/>
      <w:r w:rsidR="00EF265F">
        <w:t>apis</w:t>
      </w:r>
      <w:proofErr w:type="spellEnd"/>
      <w:r w:rsidR="00EF265F">
        <w:t xml:space="preserve"> y keys, </w:t>
      </w:r>
      <w:proofErr w:type="spellStart"/>
      <w:r w:rsidR="00EF265F">
        <w:t>como</w:t>
      </w:r>
      <w:proofErr w:type="spellEnd"/>
      <w:r w:rsidR="00EF265F">
        <w:t xml:space="preserve"> </w:t>
      </w:r>
      <w:proofErr w:type="spellStart"/>
      <w:r w:rsidR="00EF265F">
        <w:t>evitarlas</w:t>
      </w:r>
      <w:proofErr w:type="spellEnd"/>
      <w:r w:rsidR="00EF265F">
        <w:t xml:space="preserve"> </w:t>
      </w:r>
      <w:proofErr w:type="spellStart"/>
      <w:r w:rsidR="00EF265F">
        <w:t>nunca</w:t>
      </w:r>
      <w:proofErr w:type="spellEnd"/>
      <w:r w:rsidR="00EF265F">
        <w:t xml:space="preserve"> </w:t>
      </w:r>
      <w:proofErr w:type="spellStart"/>
      <w:r w:rsidR="00EF265F">
        <w:t>subir</w:t>
      </w:r>
      <w:proofErr w:type="spellEnd"/>
      <w:r w:rsidR="00EF265F">
        <w:t xml:space="preserve"> </w:t>
      </w:r>
      <w:proofErr w:type="spellStart"/>
      <w:proofErr w:type="gramStart"/>
      <w:r w:rsidR="00EF265F">
        <w:t>el</w:t>
      </w:r>
      <w:proofErr w:type="spellEnd"/>
      <w:r w:rsidR="00EF265F">
        <w:t xml:space="preserve"> .env</w:t>
      </w:r>
      <w:proofErr w:type="gramEnd"/>
      <w:r w:rsidR="00EF265F">
        <w:t xml:space="preserve"> a un </w:t>
      </w:r>
      <w:proofErr w:type="spellStart"/>
      <w:r w:rsidR="00EF265F">
        <w:t>repositorio</w:t>
      </w:r>
      <w:proofErr w:type="spellEnd"/>
      <w:r w:rsidR="00EF265F">
        <w:t xml:space="preserve"> </w:t>
      </w:r>
      <w:r>
        <w:br/>
      </w:r>
    </w:p>
    <w:p w14:paraId="355924A4" w14:textId="77777777" w:rsidR="00576180" w:rsidRDefault="005162D2">
      <w:r>
        <w:t>9) Comando ufw para abrir solo 80/443.</w:t>
      </w:r>
    </w:p>
    <w:p w14:paraId="37DF6685" w14:textId="77777777" w:rsidR="00576180" w:rsidRDefault="005162D2">
      <w:r>
        <w:t>Respuesta: ........................................................................................................................</w:t>
      </w:r>
      <w:r>
        <w:br/>
      </w:r>
    </w:p>
    <w:p w14:paraId="106CC5F9" w14:textId="77777777" w:rsidR="00576180" w:rsidRDefault="005162D2">
      <w:r>
        <w:t>10) Cómo asegurar permisos de storage y bootstrap/cache.</w:t>
      </w:r>
    </w:p>
    <w:p w14:paraId="37F3AA23" w14:textId="77777777" w:rsidR="00576180" w:rsidRDefault="005162D2">
      <w:r>
        <w:t>Respuesta: ........................................................................................................................</w:t>
      </w:r>
      <w:r>
        <w:br/>
      </w:r>
    </w:p>
    <w:p w14:paraId="19D2E1E6" w14:textId="77777777" w:rsidR="00576180" w:rsidRDefault="005162D2">
      <w:pPr>
        <w:pStyle w:val="Ttulo1"/>
      </w:pPr>
      <w:r>
        <w:t>Parte D — SQL</w:t>
      </w:r>
    </w:p>
    <w:p w14:paraId="79127D1E" w14:textId="77777777" w:rsidR="00EF265F" w:rsidRDefault="005162D2" w:rsidP="00EF265F">
      <w:r>
        <w:t xml:space="preserve">1) Top 3 </w:t>
      </w:r>
      <w:proofErr w:type="spellStart"/>
      <w:r>
        <w:t>categorías</w:t>
      </w:r>
      <w:proofErr w:type="spellEnd"/>
      <w:r>
        <w:t xml:space="preserve"> por promedio de rating.</w:t>
      </w:r>
      <w:r>
        <w:br/>
        <w:t xml:space="preserve">Respuesta SQL: </w:t>
      </w:r>
    </w:p>
    <w:p w14:paraId="34FDF657" w14:textId="2119E27C" w:rsidR="00EF265F" w:rsidRDefault="00EF265F" w:rsidP="00EF265F">
      <w:r>
        <w:t xml:space="preserve">SELECT c.name AS </w:t>
      </w:r>
      <w:proofErr w:type="spellStart"/>
      <w:r>
        <w:t>categoria</w:t>
      </w:r>
      <w:proofErr w:type="spellEnd"/>
      <w:r>
        <w:t>, AVG(</w:t>
      </w:r>
      <w:proofErr w:type="spellStart"/>
      <w:proofErr w:type="gramStart"/>
      <w:r>
        <w:t>r.rating</w:t>
      </w:r>
      <w:proofErr w:type="spellEnd"/>
      <w:proofErr w:type="gramEnd"/>
      <w:r>
        <w:t xml:space="preserve">) AS </w:t>
      </w:r>
      <w:proofErr w:type="spellStart"/>
      <w:r>
        <w:t>promedio_rating</w:t>
      </w:r>
      <w:proofErr w:type="spellEnd"/>
    </w:p>
    <w:p w14:paraId="0DE03250" w14:textId="77777777" w:rsidR="00EF265F" w:rsidRDefault="00EF265F" w:rsidP="00EF265F">
      <w:r>
        <w:t>FROM restaurants r</w:t>
      </w:r>
    </w:p>
    <w:p w14:paraId="6CF6DE35" w14:textId="77777777" w:rsidR="00EF265F" w:rsidRDefault="00EF265F" w:rsidP="00EF265F">
      <w:r>
        <w:t xml:space="preserve">JOIN categories c ON </w:t>
      </w:r>
      <w:proofErr w:type="spellStart"/>
      <w:proofErr w:type="gramStart"/>
      <w:r>
        <w:t>r.category</w:t>
      </w:r>
      <w:proofErr w:type="gramEnd"/>
      <w:r>
        <w:t>_id</w:t>
      </w:r>
      <w:proofErr w:type="spellEnd"/>
      <w:r>
        <w:t xml:space="preserve"> = c.id</w:t>
      </w:r>
    </w:p>
    <w:p w14:paraId="55B78B77" w14:textId="77777777" w:rsidR="00EF265F" w:rsidRDefault="00EF265F" w:rsidP="00EF265F">
      <w:r>
        <w:t>GROUP BY c.id, c.name</w:t>
      </w:r>
    </w:p>
    <w:p w14:paraId="7D6E49F0" w14:textId="77777777" w:rsidR="00EF265F" w:rsidRDefault="00EF265F" w:rsidP="00EF265F">
      <w:r>
        <w:t xml:space="preserve">ORDER BY </w:t>
      </w:r>
      <w:proofErr w:type="spellStart"/>
      <w:r>
        <w:t>promedio_rating</w:t>
      </w:r>
      <w:proofErr w:type="spellEnd"/>
      <w:r>
        <w:t xml:space="preserve"> DESC</w:t>
      </w:r>
    </w:p>
    <w:p w14:paraId="4A30FE95" w14:textId="0B178A1B" w:rsidR="00576180" w:rsidRDefault="00EF265F" w:rsidP="00EF265F">
      <w:r>
        <w:lastRenderedPageBreak/>
        <w:t>LIMIT 3;</w:t>
      </w:r>
    </w:p>
    <w:p w14:paraId="32DCE19E" w14:textId="77777777" w:rsidR="00EF265F" w:rsidRDefault="005162D2" w:rsidP="00EF265F">
      <w:r>
        <w:t>2) Conteo de favoritos en restaurantes especiales.</w:t>
      </w:r>
      <w:r>
        <w:br/>
        <w:t xml:space="preserve">Respuesta SQL: </w:t>
      </w:r>
    </w:p>
    <w:p w14:paraId="7878055A" w14:textId="759010AE" w:rsidR="00EF265F" w:rsidRDefault="00EF265F" w:rsidP="00EF265F">
      <w:r>
        <w:t xml:space="preserve">SELECT r.name, COUNT(f.id) AS </w:t>
      </w:r>
      <w:proofErr w:type="spellStart"/>
      <w:r>
        <w:t>total_favoritos</w:t>
      </w:r>
      <w:proofErr w:type="spellEnd"/>
    </w:p>
    <w:p w14:paraId="2F724056" w14:textId="77777777" w:rsidR="00EF265F" w:rsidRDefault="00EF265F" w:rsidP="00EF265F">
      <w:r>
        <w:t>FROM restaurants r</w:t>
      </w:r>
    </w:p>
    <w:p w14:paraId="4D1AF9C9" w14:textId="77777777" w:rsidR="00EF265F" w:rsidRDefault="00EF265F" w:rsidP="00EF265F">
      <w:r>
        <w:t xml:space="preserve">LEFT JOIN favorites f ON </w:t>
      </w:r>
      <w:proofErr w:type="spellStart"/>
      <w:proofErr w:type="gramStart"/>
      <w:r>
        <w:t>f.restaurant</w:t>
      </w:r>
      <w:proofErr w:type="gramEnd"/>
      <w:r>
        <w:t>_id</w:t>
      </w:r>
      <w:proofErr w:type="spellEnd"/>
      <w:r>
        <w:t xml:space="preserve"> = r.id</w:t>
      </w:r>
    </w:p>
    <w:p w14:paraId="1EED65FE" w14:textId="77777777" w:rsidR="00EF265F" w:rsidRDefault="00EF265F" w:rsidP="00EF265F">
      <w:r>
        <w:t xml:space="preserve">WHERE </w:t>
      </w:r>
      <w:proofErr w:type="spellStart"/>
      <w:r>
        <w:t>r.is_special</w:t>
      </w:r>
      <w:proofErr w:type="spellEnd"/>
      <w:r>
        <w:t xml:space="preserve"> = 1</w:t>
      </w:r>
    </w:p>
    <w:p w14:paraId="54A385A6" w14:textId="146E902D" w:rsidR="00576180" w:rsidRDefault="00EF265F" w:rsidP="00EF265F">
      <w:r>
        <w:t>GROUP BY r.id, r.name;</w:t>
      </w:r>
      <w:r w:rsidR="005162D2">
        <w:br/>
      </w:r>
    </w:p>
    <w:p w14:paraId="4EB0F411" w14:textId="77777777" w:rsidR="00EF265F" w:rsidRDefault="005162D2" w:rsidP="00EF265F">
      <w:r>
        <w:t>3) Restaurantes con nombre duplicado.</w:t>
      </w:r>
      <w:r>
        <w:br/>
        <w:t xml:space="preserve">Respuesta SQL: </w:t>
      </w:r>
    </w:p>
    <w:p w14:paraId="77EDE579" w14:textId="241B8458" w:rsidR="00EF265F" w:rsidRDefault="00EF265F" w:rsidP="00EF265F">
      <w:r>
        <w:t xml:space="preserve">SELECT 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cantidad</w:t>
      </w:r>
      <w:proofErr w:type="spellEnd"/>
    </w:p>
    <w:p w14:paraId="7C893A81" w14:textId="77777777" w:rsidR="00EF265F" w:rsidRDefault="00EF265F" w:rsidP="00EF265F">
      <w:r>
        <w:t>FROM restaurants</w:t>
      </w:r>
    </w:p>
    <w:p w14:paraId="37966844" w14:textId="77777777" w:rsidR="00EF265F" w:rsidRDefault="00EF265F" w:rsidP="00EF265F">
      <w:r>
        <w:t>GROUP BY name</w:t>
      </w:r>
    </w:p>
    <w:p w14:paraId="204B243F" w14:textId="202AC6DB" w:rsidR="00576180" w:rsidRDefault="00EF265F" w:rsidP="00EF265F">
      <w:r>
        <w:t xml:space="preserve">HAVING </w:t>
      </w:r>
      <w:proofErr w:type="gramStart"/>
      <w:r>
        <w:t>COUNT(</w:t>
      </w:r>
      <w:proofErr w:type="gramEnd"/>
      <w:r>
        <w:t>*) &gt; 1;</w:t>
      </w:r>
      <w:r w:rsidR="005162D2">
        <w:br/>
      </w:r>
    </w:p>
    <w:p w14:paraId="7DBA50C9" w14:textId="77777777" w:rsidR="00576180" w:rsidRDefault="005162D2">
      <w:pPr>
        <w:pStyle w:val="Ttulo1"/>
      </w:pPr>
      <w:r>
        <w:t>Parte E — Debug rápido</w:t>
      </w:r>
    </w:p>
    <w:p w14:paraId="6FBA2F4B" w14:textId="77777777" w:rsidR="00576180" w:rsidRDefault="005162D2">
      <w:r>
        <w:t>Analiza el siguiente snippet y encuentra problemas (escribe tu análisis debajo):</w:t>
      </w:r>
    </w:p>
    <w:p w14:paraId="54B54F40" w14:textId="77777777" w:rsidR="00576180" w:rsidRDefault="005162D2">
      <w:r>
        <w:br/>
        <w:t>public function index(Request $request)</w:t>
      </w:r>
      <w:r>
        <w:br/>
        <w:t>{</w:t>
      </w:r>
      <w:r>
        <w:br/>
        <w:t xml:space="preserve">    $q = Restaurant::query()-&gt;with('category');</w:t>
      </w:r>
      <w:r>
        <w:br/>
        <w:t xml:space="preserve">    if ($request-&gt;search) {</w:t>
      </w:r>
      <w:r>
        <w:br/>
        <w:t xml:space="preserve">        $q-&gt;where('name', 'like', "%$request-&gt;search%");</w:t>
      </w:r>
      <w:r>
        <w:br/>
        <w:t xml:space="preserve">    }</w:t>
      </w:r>
      <w:r>
        <w:br/>
        <w:t xml:space="preserve">    if ($request-&gt;special) {</w:t>
      </w:r>
      <w:r>
        <w:br/>
        <w:t xml:space="preserve">        $q-&gt;where('is_special', $request-&gt;special);</w:t>
      </w:r>
      <w:r>
        <w:br/>
        <w:t xml:space="preserve">    }</w:t>
      </w:r>
      <w:r>
        <w:br/>
        <w:t xml:space="preserve">    return RestaurantResource::collection(</w:t>
      </w:r>
      <w:r>
        <w:br/>
        <w:t xml:space="preserve">        Cache::remember('restaurants', 60, fn() =&gt; $q-&gt;paginate(10))</w:t>
      </w:r>
      <w:r>
        <w:br/>
        <w:t xml:space="preserve">    );</w:t>
      </w:r>
      <w:r>
        <w:br/>
      </w:r>
      <w:r>
        <w:lastRenderedPageBreak/>
        <w:t>}</w:t>
      </w:r>
      <w:r>
        <w:br/>
      </w:r>
    </w:p>
    <w:p w14:paraId="1F1D4AE2" w14:textId="77777777" w:rsidR="00EF265F" w:rsidRDefault="005162D2">
      <w:r>
        <w:t xml:space="preserve">Respuesta: </w:t>
      </w:r>
    </w:p>
    <w:p w14:paraId="2A390E18" w14:textId="17274560" w:rsidR="00EF265F" w:rsidRPr="00EF265F" w:rsidRDefault="00EF265F" w:rsidP="00EF265F">
      <w:proofErr w:type="spellStart"/>
      <w:r w:rsidRPr="00EF265F">
        <w:t>Inyección</w:t>
      </w:r>
      <w:proofErr w:type="spellEnd"/>
      <w:r w:rsidRPr="00EF265F">
        <w:t xml:space="preserve"> de cache global: restaurants es </w:t>
      </w:r>
      <w:proofErr w:type="spellStart"/>
      <w:r w:rsidRPr="00EF265F">
        <w:t>fija</w:t>
      </w:r>
      <w:proofErr w:type="spellEnd"/>
      <w:r w:rsidRPr="00EF265F">
        <w:t xml:space="preserve">, no </w:t>
      </w:r>
      <w:proofErr w:type="spellStart"/>
      <w:r w:rsidRPr="00EF265F">
        <w:t>depende</w:t>
      </w:r>
      <w:proofErr w:type="spellEnd"/>
      <w:r w:rsidRPr="00EF265F">
        <w:t xml:space="preserve"> de </w:t>
      </w:r>
      <w:proofErr w:type="spellStart"/>
      <w:r w:rsidRPr="00EF265F">
        <w:t>filtro</w:t>
      </w:r>
      <w:proofErr w:type="spellEnd"/>
      <w:r w:rsidRPr="00EF265F">
        <w:t xml:space="preserve">. los </w:t>
      </w:r>
      <w:proofErr w:type="spellStart"/>
      <w:r w:rsidRPr="00EF265F">
        <w:t>usuarios</w:t>
      </w:r>
      <w:proofErr w:type="spellEnd"/>
      <w:r w:rsidRPr="00EF265F">
        <w:t xml:space="preserve"> </w:t>
      </w:r>
      <w:proofErr w:type="spellStart"/>
      <w:r w:rsidRPr="00EF265F">
        <w:t>obtendrán</w:t>
      </w:r>
      <w:proofErr w:type="spellEnd"/>
      <w:r w:rsidRPr="00EF265F">
        <w:t xml:space="preserve"> </w:t>
      </w:r>
      <w:proofErr w:type="spellStart"/>
      <w:r w:rsidRPr="00EF265F">
        <w:t>el</w:t>
      </w:r>
      <w:proofErr w:type="spellEnd"/>
      <w:r w:rsidRPr="00EF265F">
        <w:t xml:space="preserve"> </w:t>
      </w:r>
      <w:proofErr w:type="spellStart"/>
      <w:r w:rsidRPr="00EF265F">
        <w:t>mismo</w:t>
      </w:r>
      <w:proofErr w:type="spellEnd"/>
      <w:r w:rsidRPr="00EF265F">
        <w:t xml:space="preserve"> </w:t>
      </w:r>
      <w:proofErr w:type="spellStart"/>
      <w:r w:rsidRPr="00EF265F">
        <w:t>resultado</w:t>
      </w:r>
      <w:proofErr w:type="spellEnd"/>
      <w:r w:rsidRPr="00EF265F">
        <w:t xml:space="preserve"> </w:t>
      </w:r>
      <w:proofErr w:type="spellStart"/>
      <w:r w:rsidRPr="00EF265F">
        <w:t>cacheado</w:t>
      </w:r>
      <w:proofErr w:type="spellEnd"/>
      <w:r w:rsidRPr="00EF265F">
        <w:t xml:space="preserve">, </w:t>
      </w:r>
      <w:proofErr w:type="spellStart"/>
      <w:r w:rsidRPr="00EF265F">
        <w:t>ignorando</w:t>
      </w:r>
      <w:proofErr w:type="spellEnd"/>
      <w:r w:rsidRPr="00EF265F">
        <w:t xml:space="preserve"> </w:t>
      </w:r>
      <w:proofErr w:type="spellStart"/>
      <w:r w:rsidRPr="00EF265F">
        <w:t>filtros</w:t>
      </w:r>
      <w:proofErr w:type="spellEnd"/>
      <w:r w:rsidRPr="00EF265F">
        <w:t>.</w:t>
      </w:r>
    </w:p>
    <w:p w14:paraId="69DE881B" w14:textId="150A5705" w:rsidR="00EF265F" w:rsidRPr="00EF265F" w:rsidRDefault="00EF265F" w:rsidP="00EF265F">
      <w:r w:rsidRPr="00EF265F">
        <w:t xml:space="preserve">SQL Injection: </w:t>
      </w:r>
      <w:r>
        <w:t>e</w:t>
      </w:r>
      <w:r w:rsidRPr="00EF265F">
        <w:t xml:space="preserve">loquent </w:t>
      </w:r>
      <w:proofErr w:type="spellStart"/>
      <w:r w:rsidRPr="00EF265F">
        <w:t>maneja</w:t>
      </w:r>
      <w:proofErr w:type="spellEnd"/>
      <w:r w:rsidRPr="00EF265F">
        <w:t xml:space="preserve"> binding, interpolar $request-&gt;search es </w:t>
      </w:r>
      <w:proofErr w:type="spellStart"/>
      <w:r w:rsidRPr="00EF265F">
        <w:t>malo</w:t>
      </w:r>
      <w:proofErr w:type="spellEnd"/>
      <w:r w:rsidRPr="00EF265F">
        <w:t xml:space="preserve"> </w:t>
      </w:r>
      <w:proofErr w:type="spellStart"/>
      <w:r w:rsidRPr="00EF265F">
        <w:t>si</w:t>
      </w:r>
      <w:proofErr w:type="spellEnd"/>
      <w:r w:rsidRPr="00EF265F">
        <w:t xml:space="preserve"> se cambia a query r</w:t>
      </w:r>
      <w:r>
        <w:t>aw</w:t>
      </w:r>
      <w:r w:rsidRPr="00EF265F">
        <w:t xml:space="preserve">. </w:t>
      </w:r>
      <w:r>
        <w:t xml:space="preserve">Es </w:t>
      </w:r>
      <w:proofErr w:type="spellStart"/>
      <w:r>
        <w:t>m</w:t>
      </w:r>
      <w:r w:rsidRPr="00EF265F">
        <w:t>ejor</w:t>
      </w:r>
      <w:proofErr w:type="spellEnd"/>
      <w:r w:rsidRPr="00EF265F">
        <w:t xml:space="preserve"> usar binding: -&gt;</w:t>
      </w:r>
      <w:proofErr w:type="gramStart"/>
      <w:r w:rsidRPr="00EF265F">
        <w:t>where(</w:t>
      </w:r>
      <w:proofErr w:type="gramEnd"/>
      <w:r w:rsidRPr="00EF265F">
        <w:t>'name', 'like', "%{$request-&gt;search}%").</w:t>
      </w:r>
    </w:p>
    <w:p w14:paraId="14FEDFCA" w14:textId="77777777" w:rsidR="00576180" w:rsidRDefault="005162D2">
      <w:pPr>
        <w:pStyle w:val="Ttulo1"/>
      </w:pPr>
      <w:proofErr w:type="spellStart"/>
      <w:r>
        <w:t>Rúbrica</w:t>
      </w:r>
      <w:proofErr w:type="spellEnd"/>
      <w:r>
        <w:t xml:space="preserve"> de </w:t>
      </w:r>
      <w:proofErr w:type="spellStart"/>
      <w:r>
        <w:t>Evaluación</w:t>
      </w:r>
      <w:proofErr w:type="spellEnd"/>
      <w:r>
        <w:t xml:space="preserve"> (100 pts)</w:t>
      </w:r>
    </w:p>
    <w:p w14:paraId="10DC0C7F" w14:textId="77777777" w:rsidR="00576180" w:rsidRDefault="005162D2">
      <w:r>
        <w:br/>
        <w:t>- A. Lógica/Algoritmia: 20 pts</w:t>
      </w:r>
      <w:r>
        <w:br/>
        <w:t>- B. Laravel Práctico: 55 pts</w:t>
      </w:r>
      <w:r>
        <w:br/>
        <w:t>- C. Servidores: 10 pts</w:t>
      </w:r>
      <w:r>
        <w:br/>
        <w:t>- D. SQL: 10 pts</w:t>
      </w:r>
      <w:r>
        <w:br/>
        <w:t>- E. Debug: 5 pts</w:t>
      </w:r>
      <w:r>
        <w:br/>
        <w:t>Bonus: +10 pts (Swagger, scopes, documentación clara, etc.)</w:t>
      </w:r>
      <w:r>
        <w:br/>
      </w:r>
    </w:p>
    <w:sectPr w:rsidR="005761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73F0"/>
    <w:rsid w:val="005162D2"/>
    <w:rsid w:val="00576180"/>
    <w:rsid w:val="00AA1D8D"/>
    <w:rsid w:val="00B47730"/>
    <w:rsid w:val="00C14E51"/>
    <w:rsid w:val="00CB0664"/>
    <w:rsid w:val="00EF26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B28C56"/>
  <w14:defaultImageDpi w14:val="300"/>
  <w15:docId w15:val="{AAE60C76-E056-4C80-A91F-EAFB404B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F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EF26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529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Soliz</cp:lastModifiedBy>
  <cp:revision>3</cp:revision>
  <dcterms:created xsi:type="dcterms:W3CDTF">2025-09-30T21:53:00Z</dcterms:created>
  <dcterms:modified xsi:type="dcterms:W3CDTF">2025-09-30T22:00:00Z</dcterms:modified>
  <cp:category/>
</cp:coreProperties>
</file>